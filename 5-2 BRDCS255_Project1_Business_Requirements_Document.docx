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8F8B2" w14:textId="77777777" w:rsidR="00895F3C" w:rsidRDefault="00795F5F">
      <w:pPr>
        <w:pStyle w:val="Title"/>
      </w:pPr>
      <w:r>
        <w:t>Business Requirements Document: DriverPass System</w:t>
      </w:r>
    </w:p>
    <w:p w14:paraId="12797BD0" w14:textId="77777777" w:rsidR="00895F3C" w:rsidRDefault="00795F5F">
      <w:pPr>
        <w:pStyle w:val="Heading1"/>
      </w:pPr>
      <w:r>
        <w:t>System Components and Design</w:t>
      </w:r>
    </w:p>
    <w:p w14:paraId="598FA869" w14:textId="77777777" w:rsidR="00895F3C" w:rsidRDefault="00795F5F">
      <w:pPr>
        <w:pStyle w:val="Heading2"/>
      </w:pPr>
      <w:r>
        <w:t>Purpose</w:t>
      </w:r>
    </w:p>
    <w:p w14:paraId="773CB9C7" w14:textId="52460D80" w:rsidR="00895F3C" w:rsidRDefault="00795F5F">
      <w:r>
        <w:br/>
        <w:t>- The purpose of this project is to design and develop a training and scheduling system for DriverPass.</w:t>
      </w:r>
      <w:r>
        <w:br/>
        <w:t>- The client, DriverPass, wants to improve student success on DMV driving exams by offering online test preparation and on-the-road training.</w:t>
      </w:r>
      <w:r>
        <w:br/>
        <w:t>- The system should allow customers to schedule appointments, access training materials, and take practice exams.</w:t>
      </w:r>
      <w:r>
        <w:br/>
        <w:t>- It must support multiple user roles (admin, IT, secretary, and customers) with role-based access control.</w:t>
      </w:r>
      <w:r>
        <w:br/>
      </w:r>
    </w:p>
    <w:p w14:paraId="6FB00E3C" w14:textId="77777777" w:rsidR="00895F3C" w:rsidRDefault="00795F5F">
      <w:pPr>
        <w:pStyle w:val="Heading2"/>
      </w:pPr>
      <w:r>
        <w:t>System Background</w:t>
      </w:r>
    </w:p>
    <w:p w14:paraId="501F193E" w14:textId="77777777" w:rsidR="00895F3C" w:rsidRDefault="00795F5F">
      <w:r>
        <w:br/>
        <w:t>- DriverPass wants to reduce the failure rate of students by providing better training tools.</w:t>
      </w:r>
      <w:r>
        <w:br/>
        <w:t>- Current students rely only on past tests; DriverPass will offer more comprehensive learning solutions.</w:t>
      </w:r>
      <w:r>
        <w:br/>
        <w:t>- The system needs to support appointment scheduling, test tracking, lesson tracking, secure login, and administrative oversight.</w:t>
      </w:r>
      <w:r>
        <w:br/>
        <w:t>- Core components: user registration, scheduling/reservations, training content, test progress tracking, administrative controls, and reporting tools.</w:t>
      </w:r>
      <w:r>
        <w:br/>
      </w:r>
    </w:p>
    <w:p w14:paraId="54184CB1" w14:textId="77777777" w:rsidR="00895F3C" w:rsidRDefault="00795F5F">
      <w:pPr>
        <w:pStyle w:val="Heading2"/>
      </w:pPr>
      <w:r>
        <w:t>Objectives and Goals</w:t>
      </w:r>
    </w:p>
    <w:p w14:paraId="43431517" w14:textId="77777777" w:rsidR="00895F3C" w:rsidRDefault="00795F5F">
      <w:r>
        <w:br/>
        <w:t>- Allow customers to register and schedule driving lessons online or through staff.</w:t>
      </w:r>
      <w:r>
        <w:br/>
        <w:t>- Enable customers to view progress on practice tests and lesson completion.</w:t>
      </w:r>
      <w:r>
        <w:br/>
        <w:t>- Allow admins and IT staff to manage users, reset passwords, and disable accounts/packages.</w:t>
      </w:r>
      <w:r>
        <w:br/>
        <w:t>- Provide reporting features to track reservations and user activity.</w:t>
      </w:r>
      <w:r>
        <w:br/>
        <w:t>- Ensure system access is secure and responsive across devices.</w:t>
      </w:r>
      <w:r>
        <w:br/>
      </w:r>
    </w:p>
    <w:p w14:paraId="7F8CF7AE" w14:textId="77777777" w:rsidR="00895F3C" w:rsidRDefault="00795F5F">
      <w:pPr>
        <w:pStyle w:val="Heading1"/>
      </w:pPr>
      <w:r>
        <w:lastRenderedPageBreak/>
        <w:t>Requirements</w:t>
      </w:r>
    </w:p>
    <w:p w14:paraId="5E06D6BB" w14:textId="77777777" w:rsidR="00895F3C" w:rsidRDefault="00795F5F">
      <w:pPr>
        <w:pStyle w:val="Heading2"/>
      </w:pPr>
      <w:r>
        <w:t>Nonfunctional Requirements</w:t>
      </w:r>
    </w:p>
    <w:p w14:paraId="47689BF9" w14:textId="77777777" w:rsidR="00895F3C" w:rsidRDefault="00795F5F">
      <w:pPr>
        <w:pStyle w:val="Heading3"/>
      </w:pPr>
      <w:r>
        <w:t>Performance Requirements</w:t>
      </w:r>
    </w:p>
    <w:p w14:paraId="133489B5" w14:textId="77777777" w:rsidR="00895F3C" w:rsidRDefault="00795F5F">
      <w:r>
        <w:br/>
        <w:t>- Must run as a cloud-based web application with mobile accessibility.</w:t>
      </w:r>
      <w:r>
        <w:br/>
        <w:t>- System should load within 2 seconds and support multiple concurrent users.</w:t>
      </w:r>
      <w:r>
        <w:br/>
        <w:t>- Reports and test results should be downloadable in Excel format.</w:t>
      </w:r>
      <w:r>
        <w:br/>
      </w:r>
    </w:p>
    <w:p w14:paraId="6193ADF5" w14:textId="77777777" w:rsidR="00895F3C" w:rsidRDefault="00795F5F">
      <w:pPr>
        <w:pStyle w:val="Heading3"/>
      </w:pPr>
      <w:r>
        <w:t>Platform Constraints</w:t>
      </w:r>
    </w:p>
    <w:p w14:paraId="79857B99" w14:textId="77777777" w:rsidR="00895F3C" w:rsidRDefault="00795F5F">
      <w:r>
        <w:br/>
        <w:t>- The system should be compatible with Windows and mobile operating systems.</w:t>
      </w:r>
      <w:r>
        <w:br/>
        <w:t>- It will require a secure cloud backend with a relational database to store user data, test results, and appointment schedules.</w:t>
      </w:r>
      <w:r>
        <w:br/>
      </w:r>
    </w:p>
    <w:p w14:paraId="10E3967E" w14:textId="77777777" w:rsidR="00895F3C" w:rsidRDefault="00795F5F">
      <w:pPr>
        <w:pStyle w:val="Heading3"/>
      </w:pPr>
      <w:r>
        <w:t>Accuracy and Precision</w:t>
      </w:r>
    </w:p>
    <w:p w14:paraId="061127A2" w14:textId="77777777" w:rsidR="00895F3C" w:rsidRDefault="00795F5F">
      <w:r>
        <w:br/>
        <w:t>- Role-based user authentication is required.</w:t>
      </w:r>
      <w:r>
        <w:br/>
        <w:t>- Inputs such as email and credit card fields must be validated.</w:t>
      </w:r>
      <w:r>
        <w:br/>
        <w:t>- The system should track and log all changes to reservations and user records.</w:t>
      </w:r>
      <w:r>
        <w:br/>
      </w:r>
    </w:p>
    <w:p w14:paraId="5B2A2CBE" w14:textId="77777777" w:rsidR="00895F3C" w:rsidRDefault="00795F5F">
      <w:pPr>
        <w:pStyle w:val="Heading3"/>
      </w:pPr>
      <w:r>
        <w:t>Adaptability</w:t>
      </w:r>
    </w:p>
    <w:p w14:paraId="7C036C62" w14:textId="77777777" w:rsidR="00895F3C" w:rsidRDefault="00795F5F">
      <w:r>
        <w:br/>
        <w:t>- IT admin must be able to disable user accounts or packages without altering the system code.</w:t>
      </w:r>
      <w:r>
        <w:br/>
        <w:t>- The system should be designed to accommodate future updates and feature expansions.</w:t>
      </w:r>
      <w:r>
        <w:br/>
      </w:r>
    </w:p>
    <w:p w14:paraId="2A61D301" w14:textId="77777777" w:rsidR="00895F3C" w:rsidRDefault="00795F5F">
      <w:pPr>
        <w:pStyle w:val="Heading3"/>
      </w:pPr>
      <w:r>
        <w:t>Security</w:t>
      </w:r>
    </w:p>
    <w:p w14:paraId="05E89A52" w14:textId="77777777" w:rsidR="00895F3C" w:rsidRDefault="00795F5F">
      <w:r>
        <w:br/>
        <w:t>- All users must log in with a username and password.</w:t>
      </w:r>
      <w:r>
        <w:br/>
        <w:t>- The system must support password recovery through secure email verification.</w:t>
      </w:r>
      <w:r>
        <w:br/>
        <w:t>- Must detect brute-force attacks and temporarily lock out suspicious accounts.</w:t>
      </w:r>
      <w:r>
        <w:br/>
        <w:t>- Admins should have the ability to reset or disable accounts.</w:t>
      </w:r>
      <w:r>
        <w:br/>
      </w:r>
    </w:p>
    <w:p w14:paraId="4774DDCE" w14:textId="77777777" w:rsidR="00895F3C" w:rsidRDefault="00795F5F">
      <w:pPr>
        <w:pStyle w:val="Heading2"/>
      </w:pPr>
      <w:r>
        <w:t>Functional Requirements</w:t>
      </w:r>
    </w:p>
    <w:p w14:paraId="696E1381" w14:textId="77777777" w:rsidR="00895F3C" w:rsidRDefault="00795F5F">
      <w:r>
        <w:br/>
        <w:t>- The system shall allow users to register, log in, and schedule appointments online.</w:t>
      </w:r>
      <w:r>
        <w:br/>
        <w:t>- The system shall validate user credentials at login.</w:t>
      </w:r>
      <w:r>
        <w:br/>
        <w:t>- The system shall let users select from multiple training packages.</w:t>
      </w:r>
      <w:r>
        <w:br/>
      </w:r>
      <w:r>
        <w:lastRenderedPageBreak/>
        <w:t>- The system shall track test results and lesson progress for each user.</w:t>
      </w:r>
      <w:r>
        <w:br/>
        <w:t>- The system shall let admins and IT reset or disable accounts.</w:t>
      </w:r>
      <w:r>
        <w:br/>
        <w:t>- The system shall notify users when DMV updates are available.</w:t>
      </w:r>
      <w:r>
        <w:br/>
        <w:t>- The system shall generate reports on appointment activity and user actions.</w:t>
      </w:r>
      <w:r>
        <w:br/>
        <w:t>- The system shall allow driver comments and lesson time tracking.</w:t>
      </w:r>
      <w:r>
        <w:br/>
      </w:r>
    </w:p>
    <w:p w14:paraId="3EEF3CBE" w14:textId="77777777" w:rsidR="00895F3C" w:rsidRDefault="00795F5F">
      <w:pPr>
        <w:pStyle w:val="Heading2"/>
      </w:pPr>
      <w:r>
        <w:t>User Interface</w:t>
      </w:r>
    </w:p>
    <w:p w14:paraId="7AFA08AE" w14:textId="0F63FE73" w:rsidR="00895F3C" w:rsidRDefault="00795F5F">
      <w:r>
        <w:br/>
        <w:t>- Users: Customers, Secretary, Admin (Liam), IT Officer (Ian)</w:t>
      </w:r>
      <w:r>
        <w:br/>
        <w:t>- Customers can register, schedule appointments, view test progress, and reset passwords.</w:t>
      </w:r>
      <w:r>
        <w:br/>
        <w:t xml:space="preserve">- Secretary can create/update customer records and appointments via </w:t>
      </w:r>
      <w:r w:rsidR="00594837">
        <w:t xml:space="preserve">a </w:t>
      </w:r>
      <w:r>
        <w:t>web interface.</w:t>
      </w:r>
      <w:r>
        <w:br/>
        <w:t>- Admin and IT staff can manage users, track activity, and generate reports.</w:t>
      </w:r>
      <w:r>
        <w:br/>
        <w:t>- Interface must be web-based, responsive, and mobile-friendly.</w:t>
      </w:r>
      <w:r>
        <w:br/>
      </w:r>
    </w:p>
    <w:p w14:paraId="652BFC3C" w14:textId="77777777" w:rsidR="00895F3C" w:rsidRDefault="00795F5F">
      <w:pPr>
        <w:pStyle w:val="Heading2"/>
      </w:pPr>
      <w:r>
        <w:t>Assumptions</w:t>
      </w:r>
    </w:p>
    <w:p w14:paraId="637881E8" w14:textId="77777777" w:rsidR="00895F3C" w:rsidRDefault="00795F5F">
      <w:r>
        <w:br/>
        <w:t>- Customers have basic access to internet-enabled devices.</w:t>
      </w:r>
      <w:r>
        <w:br/>
        <w:t>- Secretaries are trained in using the system dashboard.</w:t>
      </w:r>
      <w:r>
        <w:br/>
        <w:t>- The DMV will continue to provide updated content via an accessible channel.</w:t>
      </w:r>
      <w:r>
        <w:br/>
        <w:t>- The system may use standard email protocols for password recovery.</w:t>
      </w:r>
      <w:r>
        <w:br/>
      </w:r>
    </w:p>
    <w:p w14:paraId="211C81A4" w14:textId="77777777" w:rsidR="00895F3C" w:rsidRDefault="00795F5F">
      <w:pPr>
        <w:pStyle w:val="Heading2"/>
      </w:pPr>
      <w:r>
        <w:t>Limitations</w:t>
      </w:r>
    </w:p>
    <w:p w14:paraId="5DA63AAE" w14:textId="61AFC346" w:rsidR="00895F3C" w:rsidRDefault="00795F5F">
      <w:r>
        <w:br/>
        <w:t>- The initial version will not allow staff to add or modify training packages without developer support.</w:t>
      </w:r>
      <w:r>
        <w:br/>
        <w:t>- Future integration with DMV content may depend on external APIs or file uploads.</w:t>
      </w:r>
      <w:r>
        <w:br/>
        <w:t xml:space="preserve">- System features will be limited by </w:t>
      </w:r>
      <w:r w:rsidR="00594837">
        <w:t xml:space="preserve">the </w:t>
      </w:r>
      <w:r>
        <w:t>budget and timeframe set in the Gantt chart.</w:t>
      </w:r>
      <w:r>
        <w:br/>
        <w:t>- Users without internet access may have limited system functionality offline.</w:t>
      </w:r>
      <w:r>
        <w:br/>
      </w:r>
    </w:p>
    <w:p w14:paraId="4D2617B3" w14:textId="77777777" w:rsidR="00895F3C" w:rsidRDefault="00795F5F">
      <w:pPr>
        <w:pStyle w:val="Heading2"/>
      </w:pPr>
      <w:r>
        <w:t>Gantt Chart</w:t>
      </w:r>
    </w:p>
    <w:p w14:paraId="49681CD9" w14:textId="77777777" w:rsidR="00895F3C" w:rsidRDefault="00795F5F">
      <w:r>
        <w:t>Figure 1. Gantt chart for DriverPass project schedule based on stakeholder interview.</w:t>
      </w:r>
    </w:p>
    <w:p w14:paraId="3A277D1C" w14:textId="77777777" w:rsidR="00895F3C" w:rsidRDefault="00795F5F">
      <w:r>
        <w:rPr>
          <w:noProof/>
        </w:rPr>
        <w:lastRenderedPageBreak/>
        <w:drawing>
          <wp:inline distT="0" distB="0" distL="0" distR="0" wp14:anchorId="17F77191" wp14:editId="0ACC8BB7">
            <wp:extent cx="5486400" cy="23802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F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5150663">
    <w:abstractNumId w:val="8"/>
  </w:num>
  <w:num w:numId="2" w16cid:durableId="1458601820">
    <w:abstractNumId w:val="6"/>
  </w:num>
  <w:num w:numId="3" w16cid:durableId="1847282766">
    <w:abstractNumId w:val="5"/>
  </w:num>
  <w:num w:numId="4" w16cid:durableId="254435052">
    <w:abstractNumId w:val="4"/>
  </w:num>
  <w:num w:numId="5" w16cid:durableId="1231891081">
    <w:abstractNumId w:val="7"/>
  </w:num>
  <w:num w:numId="6" w16cid:durableId="541597733">
    <w:abstractNumId w:val="3"/>
  </w:num>
  <w:num w:numId="7" w16cid:durableId="539439444">
    <w:abstractNumId w:val="2"/>
  </w:num>
  <w:num w:numId="8" w16cid:durableId="1114592776">
    <w:abstractNumId w:val="1"/>
  </w:num>
  <w:num w:numId="9" w16cid:durableId="1877349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94837"/>
    <w:rsid w:val="00795F5F"/>
    <w:rsid w:val="00895F3C"/>
    <w:rsid w:val="00A05491"/>
    <w:rsid w:val="00A14224"/>
    <w:rsid w:val="00AA1D8D"/>
    <w:rsid w:val="00B47730"/>
    <w:rsid w:val="00BA7EE1"/>
    <w:rsid w:val="00CB0664"/>
    <w:rsid w:val="00E15D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0B7717"/>
  <w14:defaultImageDpi w14:val="300"/>
  <w15:docId w15:val="{7E5FB45B-FBCB-4498-BBA8-04291F79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663</Words>
  <Characters>3736</Characters>
  <Application>Microsoft Office Word</Application>
  <DocSecurity>0</DocSecurity>
  <Lines>103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Simon Bedaso</cp:lastModifiedBy>
  <cp:revision>4</cp:revision>
  <dcterms:created xsi:type="dcterms:W3CDTF">2025-04-03T03:39:00Z</dcterms:created>
  <dcterms:modified xsi:type="dcterms:W3CDTF">2025-04-06T01:25:00Z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f0e241c2f18dc20dd84c7f489bb4e34d87928c4a96ca958119cc7ff568924ae9</vt:lpwstr>
  </property>
</Properties>
</file>